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Prueba de Conocimientos Global PHP - AGENDA</w:t>
      </w:r>
    </w:p>
    <w:p>
      <w:r>
        <w:br/>
        <w:t>Centro Integrado de Formación Profesional de Avilés</w:t>
        <w:br/>
        <w:t>Departamento de Informática y Comunicaciones</w:t>
        <w:br/>
        <w:br/>
        <w:t>Ciclo Formativo de Grado Superior “Desarrollo de Aplicaciones Web”</w:t>
        <w:br/>
        <w:t>Módulo “Programación web entorno servidor”</w:t>
        <w:br/>
        <w:t>Modalidad presencial</w:t>
        <w:br/>
        <w:t>Fecha: 2 de febrero de 2023</w:t>
        <w:br/>
        <w:br/>
        <w:t>Nombre: ____________________    Apellidos: ____________________    Firma: ____________________</w:t>
        <w:br/>
        <w:br/>
        <w:t>Leer antes de iniciar el examen:</w:t>
        <w:br/>
        <w:t>- Crear los ficheros indicados en el enunciado.</w:t>
        <w:br/>
        <w:t>- Una vez finalizado, subirlos comprimidos a la plataforma con nombre parcial_nombre_apellido1.zip.</w:t>
        <w:br/>
        <w:t>- No usar JavaScript, su uso implica 0 puntos.</w:t>
        <w:br/>
        <w:t>- Se puede usar material personal (apuntes, ejercicios, etc.).</w:t>
        <w:br/>
        <w:t>- Se presupone conocimiento de HTML y SQL.</w:t>
        <w:br/>
        <w:t>- Valoración: 10 puntos.</w:t>
        <w:br/>
      </w:r>
    </w:p>
    <w:p>
      <w:pPr>
        <w:pStyle w:val="Heading2"/>
      </w:pPr>
      <w:r>
        <w:t>Ejercicio 1 – Login con Roles (1 punto)</w:t>
      </w:r>
    </w:p>
    <w:p>
      <w:r>
        <w:br/>
        <w:t>Crear una base de datos llamada AGENDA. Importar la estructura desde el fichero proporcionado.</w:t>
        <w:br/>
        <w:t>Crear un módulo PHP llamado index.php con un formulario de entrada que pida usuario y contraseña.</w:t>
        <w:br/>
        <w:t>Validar si el usuario existe en la tabla 'usuarios'. Si es correcto:</w:t>
        <w:br/>
        <w:t>- Guardar su ID y ROL ('admin' o 'usuario') en $_SESSION.</w:t>
        <w:br/>
        <w:t>- Redirigir a inicio.php.</w:t>
        <w:br/>
        <w:t>Si falla, volver a pedir las credenciales.</w:t>
        <w:br/>
      </w:r>
    </w:p>
    <w:p>
      <w:pPr>
        <w:pStyle w:val="Heading2"/>
      </w:pPr>
      <w:r>
        <w:t>Ejercicio 2 – Emojis para número de contactos (2,5 puntos)</w:t>
      </w:r>
    </w:p>
    <w:p>
      <w:r>
        <w:br/>
        <w:t>Crear inicio.php que muestre entre 1 y 5 emojis aleatorios.</w:t>
        <w:br/>
        <w:t>- Inicialmente se muestra 1 emoji.</w:t>
        <w:br/>
        <w:t>- Al pulsar INCREMENTAR se añade uno nuevo (hasta 5).</w:t>
        <w:br/>
        <w:t>- Al llegar a 5, pasar automáticamente a agenda.php.</w:t>
        <w:br/>
        <w:t>- Mostrar el nombre del usuario logueado.</w:t>
        <w:br/>
      </w:r>
    </w:p>
    <w:p>
      <w:pPr>
        <w:pStyle w:val="Heading2"/>
      </w:pPr>
      <w:r>
        <w:t>Ejercicio 3 – Introducir contactos (3,5 puntos)</w:t>
      </w:r>
    </w:p>
    <w:p>
      <w:r>
        <w:br/>
        <w:t>Crear agenda.php que muestre un formulario por cada emoji recibido.</w:t>
        <w:br/>
        <w:t>- Mostrar nombre del usuario logueado.</w:t>
        <w:br/>
        <w:t>- Validar que todos los campos estén rellenos.</w:t>
        <w:br/>
        <w:t>- Solo permitir grabar si el usuario es 'admin'.</w:t>
        <w:br/>
        <w:t>- Grabar en la base de datos (conexión como root).</w:t>
        <w:br/>
      </w:r>
    </w:p>
    <w:p>
      <w:pPr>
        <w:pStyle w:val="Heading2"/>
      </w:pPr>
      <w:r>
        <w:t>Ejercicio 4 – Mostrar contactos grabados (1 punto)</w:t>
      </w:r>
    </w:p>
    <w:p>
      <w:r>
        <w:br/>
        <w:t>Crear grabado.php para mostrar el número de contactos guardados.</w:t>
        <w:br/>
        <w:t>- Mostrar nombre del usuario.</w:t>
        <w:br/>
        <w:t>- Mostrar número de contactos guardados.</w:t>
        <w:br/>
        <w:t>- Incluir enlaces a otras secciones.</w:t>
        <w:br/>
      </w:r>
    </w:p>
    <w:p>
      <w:pPr>
        <w:pStyle w:val="Heading2"/>
      </w:pPr>
      <w:r>
        <w:t>Ejercicio 5 – Total de contactos por usuario (2 puntos)</w:t>
      </w:r>
    </w:p>
    <w:p>
      <w:r>
        <w:br/>
        <w:t>Crear totales.php que muestre todos los usuarios con su número de contactos.</w:t>
        <w:br/>
        <w:t>- Extraer información desde la BD correctamente.</w:t>
        <w:br/>
        <w:t>- Mostrar tabla y gráfica (sin JavaScript).</w:t>
        <w:br/>
      </w:r>
    </w:p>
    <w:p>
      <w:pPr>
        <w:pStyle w:val="Heading2"/>
      </w:pPr>
      <w:r>
        <w:t>Ejercicio 6 – Gestión por Roles (extra +1 punto)</w:t>
      </w:r>
    </w:p>
    <w:p>
      <w:r>
        <w:br/>
        <w:t>Crear gestion.php:</w:t>
        <w:br/>
        <w:t>- Si el usuario es 'admin': puede ver, añadir, editar y borrar cualquier contacto.</w:t>
        <w:br/>
        <w:t>- Si el usuario es 'usuario': solo puede ver sus contactos y los de otros permitidos, sin poder editar o borrar.</w:t>
        <w:br/>
        <w:t>- Mostrar/ocultar botones según el rol.</w:t>
        <w:br/>
      </w:r>
    </w:p>
    <w:p>
      <w:pPr>
        <w:pStyle w:val="Heading2"/>
      </w:pPr>
      <w:r>
        <w:t>Ejercicio 7 – Consultas con GROUP BY y HAVING (1 punto extra)</w:t>
      </w:r>
    </w:p>
    <w:p>
      <w:r>
        <w:br/>
        <w:t>Crear un módulo llamado estadisticas.php que realice las siguientes acciones:</w:t>
        <w:br/>
        <w:br/>
        <w:t>- Mostrar cuántos contactos tiene cada usuario utilizando GROUP BY.</w:t>
        <w:br/>
        <w:t>- Mostrar únicamente aquellos usuarios que tengan más de 2 contactos, utilizando HAVING.</w:t>
        <w:br/>
        <w:br/>
        <w:t>Ejemplo de consulta SQL:</w:t>
        <w:br/>
        <w:t>SELECT usuario_id, COUNT(*) AS total_contactos</w:t>
        <w:br/>
        <w:t>FROM contactos</w:t>
        <w:br/>
        <w:t>GROUP BY usuario_id</w:t>
        <w:br/>
        <w:t>HAVING total_contactos &gt; 2;</w:t>
        <w:br/>
        <w:br/>
        <w:t>- Mostrar el nombre del usuario logueado y los resultados en una tabla.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